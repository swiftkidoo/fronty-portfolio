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EA1623D"/>
    <w:p w14:paraId="64D1E15B">
      <w:pPr>
        <w:jc w:val="center"/>
        <w:rPr>
          <w:rFonts w:hint="default" w:ascii="Arial Black" w:hAnsi="Arial Black" w:cs="Arial Black"/>
          <w:sz w:val="56"/>
          <w:szCs w:val="56"/>
        </w:rPr>
      </w:pPr>
      <w:r>
        <w:rPr>
          <w:rFonts w:hint="default" w:ascii="Arial Black" w:hAnsi="Arial Black" w:cs="Arial Black"/>
          <w:sz w:val="56"/>
          <w:szCs w:val="56"/>
        </w:rPr>
        <w:t>Adeniyi Adeniran</w:t>
      </w:r>
    </w:p>
    <w:p w14:paraId="5E369D6F">
      <w:r>
        <w:rPr>
          <w:b/>
          <w:bCs/>
        </w:rPr>
        <w:t>Email:</w:t>
      </w:r>
      <w:r>
        <w:t xml:space="preserve"> </w:t>
      </w:r>
      <w:r>
        <w:fldChar w:fldCharType="begin"/>
      </w:r>
      <w:r>
        <w:instrText xml:space="preserve"> HYPERLINK "mailto:mandiblesolution@gmail.com" </w:instrText>
      </w:r>
      <w:r>
        <w:fldChar w:fldCharType="separate"/>
      </w:r>
      <w:r>
        <w:rPr>
          <w:rStyle w:val="20"/>
        </w:rPr>
        <w:t>mandiblesolution@gmail.com</w:t>
      </w:r>
      <w:r>
        <w:fldChar w:fldCharType="end"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b/>
          <w:bCs/>
        </w:rPr>
        <w:t>Phone:</w:t>
      </w:r>
      <w:r>
        <w:t xml:space="preserve"> +2347036251901</w:t>
      </w:r>
    </w:p>
    <w:p w14:paraId="30A9713D"/>
    <w:p w14:paraId="29EAC87F">
      <w:pPr>
        <w:rPr>
          <w:rFonts w:hint="default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BIO</w:t>
      </w:r>
    </w:p>
    <w:p w14:paraId="6DA924A9">
      <w:r>
        <w:t xml:space="preserve">I am a highly motivated and detail-oriented </w:t>
      </w:r>
      <w:r>
        <w:rPr>
          <w:lang w:val="en-US"/>
        </w:rPr>
        <w:t>front-end</w:t>
      </w:r>
      <w:r>
        <w:t xml:space="preserve"> developer with 3+ years of experience in frameworks like React, HTML, CSS, and JavaScript. I am eager to apply skills in real-world projects, contribute to dynamic teams, and enhance technical and creative abilities.</w:t>
      </w:r>
    </w:p>
    <w:p w14:paraId="3FAD4791">
      <w:pPr>
        <w:jc w:val="center"/>
        <w:rPr>
          <w:rFonts w:hint="default"/>
          <w:sz w:val="28"/>
          <w:szCs w:val="28"/>
          <w:lang w:val="en-US"/>
        </w:rPr>
      </w:pPr>
      <w:r>
        <w:rPr>
          <w:rFonts w:hint="default" w:ascii="Arial Black" w:hAnsi="Arial Black" w:cs="Arial Black"/>
          <w:b/>
          <w:bCs/>
          <w:sz w:val="28"/>
          <w:szCs w:val="28"/>
        </w:rPr>
        <w:t>WORK EXPERIENCE</w:t>
      </w:r>
      <w:r>
        <w:rPr>
          <w:rFonts w:hint="default" w:ascii="Arial Black" w:hAnsi="Arial Black" w:cs="Arial Black"/>
          <w:b/>
          <w:bCs/>
          <w:sz w:val="28"/>
          <w:szCs w:val="28"/>
          <w:lang w:val="en-US"/>
        </w:rPr>
        <w:t>S</w:t>
      </w:r>
    </w:p>
    <w:p w14:paraId="6E3CECD6">
      <w:pPr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Danflowfoods | United States</w:t>
      </w:r>
    </w:p>
    <w:p w14:paraId="2D952CDA">
      <w:r>
        <w:rPr>
          <w:b/>
          <w:bCs/>
        </w:rPr>
        <w:t>Frontend Developer | Oct 2020 - Nov 2022</w:t>
      </w:r>
    </w:p>
    <w:p w14:paraId="3F86ECD0">
      <w:r>
        <w:t>- Collaborated with designers to implement responsive and user-friendly UI/UX designs.</w:t>
      </w:r>
    </w:p>
    <w:p w14:paraId="46FC3A51">
      <w:r>
        <w:t>- Created responsive and interactive UI components using HTML, CSS, and JavaScript.</w:t>
      </w:r>
    </w:p>
    <w:p w14:paraId="59F681FF">
      <w:r>
        <w:t>- Worked with teams to resolve bugs and improve application performance.</w:t>
      </w:r>
    </w:p>
    <w:p w14:paraId="2EFC77D2"/>
    <w:p w14:paraId="493459CB">
      <w:r>
        <w:rPr>
          <w:rFonts w:hint="default" w:ascii="Arial Black" w:hAnsi="Arial Black" w:cs="Arial Black"/>
          <w:b/>
          <w:bCs/>
          <w:sz w:val="24"/>
          <w:szCs w:val="24"/>
        </w:rPr>
        <w:t>Hydramed | Texas, United States</w:t>
      </w:r>
    </w:p>
    <w:p w14:paraId="067B6A92">
      <w:r>
        <w:t>Frontend Junior Engineer | Dec 2021 - Nov 2023</w:t>
      </w:r>
    </w:p>
    <w:p w14:paraId="1BE57295">
      <w:r>
        <w:t>- Collaborated with cross-functional teams to troubleshoot and resolve frontend issues.</w:t>
      </w:r>
    </w:p>
    <w:p w14:paraId="3F64D82F">
      <w:r>
        <w:t>- Worked with designers to implement pixel-perfect UI designs and enhance user experience.</w:t>
      </w:r>
    </w:p>
    <w:p w14:paraId="428CAE6B">
      <w:r>
        <w:t>- Conducted code reviews and provided constructive feedback.</w:t>
      </w:r>
    </w:p>
    <w:p w14:paraId="5990553E">
      <w:r>
        <w:t>- Developed responsive web applications using HTML, CSS, and JavaScript.</w:t>
      </w:r>
    </w:p>
    <w:p w14:paraId="60D335CE"/>
    <w:p w14:paraId="4CAF2582">
      <w:pPr>
        <w:rPr>
          <w:rFonts w:hint="default" w:ascii="Arial Black" w:hAnsi="Arial Black" w:cs="Arial Black"/>
          <w:b/>
          <w:bCs/>
          <w:sz w:val="24"/>
          <w:szCs w:val="24"/>
          <w:lang w:val="en-US"/>
        </w:rPr>
      </w:pPr>
      <w:r>
        <w:rPr>
          <w:rFonts w:hint="default" w:ascii="Arial Black" w:hAnsi="Arial Black" w:cs="Arial Black"/>
          <w:b/>
          <w:bCs/>
          <w:sz w:val="24"/>
          <w:szCs w:val="24"/>
          <w:lang w:val="en-US"/>
        </w:rPr>
        <w:t>Fiverr</w:t>
      </w:r>
    </w:p>
    <w:p w14:paraId="46660926">
      <w:pPr>
        <w:rPr>
          <w:rFonts w:hint="default"/>
          <w:lang w:val="en-US"/>
        </w:rPr>
      </w:pPr>
      <w:r>
        <w:rPr>
          <w:rFonts w:hint="default"/>
          <w:lang w:val="en-US"/>
        </w:rPr>
        <w:t>Worked as a freelancer and had 4.9 ratings with over 70 clients with premium satisfaction</w:t>
      </w:r>
    </w:p>
    <w:p w14:paraId="121F2DCA">
      <w:pPr>
        <w:jc w:val="center"/>
        <w:rPr>
          <w:rFonts w:hint="default" w:ascii="Arial Black" w:hAnsi="Arial Black" w:cs="Arial Black"/>
          <w:sz w:val="28"/>
          <w:szCs w:val="28"/>
        </w:rPr>
      </w:pPr>
    </w:p>
    <w:p w14:paraId="623E8DD8">
      <w:pPr>
        <w:jc w:val="center"/>
        <w:rPr>
          <w:rFonts w:hint="default" w:ascii="Arial Black" w:hAnsi="Arial Black" w:cs="Arial Black"/>
          <w:sz w:val="28"/>
          <w:szCs w:val="28"/>
        </w:rPr>
      </w:pPr>
    </w:p>
    <w:p w14:paraId="3F47EC5A">
      <w:pPr>
        <w:jc w:val="center"/>
      </w:pPr>
      <w:r>
        <w:rPr>
          <w:rFonts w:hint="default" w:ascii="Arial Black" w:hAnsi="Arial Black" w:cs="Arial Black"/>
          <w:sz w:val="28"/>
          <w:szCs w:val="28"/>
        </w:rPr>
        <w:t>EDUCATION</w:t>
      </w:r>
    </w:p>
    <w:p w14:paraId="4A6B03C7">
      <w:r>
        <w:rPr>
          <w:rFonts w:hint="default" w:ascii="Arial Black" w:hAnsi="Arial Black" w:cs="Arial Black"/>
          <w:sz w:val="24"/>
          <w:szCs w:val="24"/>
        </w:rPr>
        <w:t>Ladoke Akintola University of Technology</w:t>
      </w:r>
    </w:p>
    <w:p w14:paraId="228A2A2B">
      <w:r>
        <w:t>Bachelor's Degree in Computer Science | Jan 2016 - Jun 2021</w:t>
      </w:r>
    </w:p>
    <w:p w14:paraId="16875B90">
      <w:pPr>
        <w:rPr>
          <w:rFonts w:hint="default" w:ascii="Arial Black" w:hAnsi="Arial Black" w:cs="Arial Black"/>
          <w:sz w:val="24"/>
          <w:szCs w:val="24"/>
        </w:rPr>
      </w:pPr>
      <w:r>
        <w:rPr>
          <w:rFonts w:hint="default" w:ascii="Arial Black" w:hAnsi="Arial Black" w:cs="Arial Black"/>
          <w:sz w:val="24"/>
          <w:szCs w:val="24"/>
        </w:rPr>
        <w:t>W3Schools</w:t>
      </w:r>
    </w:p>
    <w:p w14:paraId="68B863C0">
      <w:r>
        <w:t>Frontend Developer Certified | Sep 2022 - Nov 2023</w:t>
      </w:r>
    </w:p>
    <w:p w14:paraId="32D49DC6"/>
    <w:p w14:paraId="01AFE18C">
      <w:pPr>
        <w:rPr>
          <w:rFonts w:hint="default" w:ascii="Arial Black" w:hAnsi="Arial Black" w:cs="Arial Black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4"/>
          <w:szCs w:val="24"/>
          <w:lang w:val="en-US"/>
        </w:rPr>
        <w:t>Coursera</w:t>
      </w:r>
    </w:p>
    <w:p w14:paraId="5483AAE1">
      <w:pPr>
        <w:rPr>
          <w:rFonts w:hint="default"/>
          <w:lang w:val="en-US"/>
        </w:rPr>
      </w:pPr>
      <w:r>
        <w:rPr>
          <w:rFonts w:hint="default"/>
          <w:lang w:val="en-US"/>
        </w:rPr>
        <w:t>HTML,CSS and JavaScript certified</w:t>
      </w:r>
    </w:p>
    <w:p w14:paraId="5F8DB98B"/>
    <w:p w14:paraId="2E1B0889">
      <w:pPr>
        <w:jc w:val="center"/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SKILLS</w:t>
      </w:r>
    </w:p>
    <w:p w14:paraId="320C51D0"/>
    <w:p w14:paraId="11E858C1">
      <w:pPr>
        <w:numPr>
          <w:ilvl w:val="0"/>
          <w:numId w:val="7"/>
        </w:numPr>
        <w:ind w:left="420" w:leftChars="0" w:hanging="420" w:firstLineChars="0"/>
      </w:pPr>
      <w:r>
        <w:rPr>
          <w:b/>
          <w:bCs/>
        </w:rPr>
        <w:t>Programming Languages:</w:t>
      </w:r>
      <w:r>
        <w:rPr>
          <w:rFonts w:hint="default"/>
          <w:lang w:val="en-US"/>
        </w:rPr>
        <w:t xml:space="preserve"> </w:t>
      </w:r>
      <w:r>
        <w:t>HTML, CSS, JavaScript</w:t>
      </w:r>
    </w:p>
    <w:p w14:paraId="22B0F77D">
      <w:pPr>
        <w:numPr>
          <w:ilvl w:val="0"/>
          <w:numId w:val="7"/>
        </w:numPr>
        <w:ind w:left="420" w:leftChars="0" w:hanging="420" w:firstLineChars="0"/>
      </w:pPr>
      <w:r>
        <w:rPr>
          <w:b/>
          <w:bCs/>
        </w:rPr>
        <w:t>Frontend Frameworks:</w:t>
      </w:r>
      <w:r>
        <w:t xml:space="preserve"> React.js</w:t>
      </w:r>
    </w:p>
    <w:p w14:paraId="4B06B400">
      <w:pPr>
        <w:numPr>
          <w:ilvl w:val="0"/>
          <w:numId w:val="7"/>
        </w:numPr>
        <w:ind w:left="99" w:leftChars="45" w:firstLine="0" w:firstLineChars="0"/>
      </w:pPr>
      <w:r>
        <w:rPr>
          <w:b/>
          <w:bCs/>
        </w:rPr>
        <w:t>Responsive Web Design</w:t>
      </w:r>
      <w:r>
        <w:t>: CSS Preprocessors</w:t>
      </w:r>
    </w:p>
    <w:p w14:paraId="34213727">
      <w:pPr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>UI/UX Design</w:t>
      </w:r>
    </w:p>
    <w:p w14:paraId="6EC54E2D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b/>
          <w:bCs/>
        </w:rPr>
      </w:pPr>
      <w:r>
        <w:rPr>
          <w:b/>
          <w:bCs/>
        </w:rPr>
        <w:t xml:space="preserve">Web Performance </w:t>
      </w:r>
      <w:r>
        <w:rPr>
          <w:b/>
          <w:bCs/>
          <w:lang w:val="en-US"/>
        </w:rPr>
        <w:t>Optimisation</w:t>
      </w:r>
      <w:r>
        <w:rPr>
          <w:b/>
          <w:bCs/>
        </w:rPr>
        <w:t xml:space="preserve"> Techniques</w:t>
      </w:r>
    </w:p>
    <w:p w14:paraId="1E24B9D9">
      <w:pPr>
        <w:numPr>
          <w:numId w:val="0"/>
        </w:numPr>
        <w:spacing w:after="180" w:afterAutospacing="0"/>
        <w:ind w:leftChars="0"/>
        <w:rPr>
          <w:b/>
          <w:bCs/>
        </w:rPr>
      </w:pPr>
    </w:p>
    <w:p w14:paraId="1F2E6486">
      <w:pPr>
        <w:rPr>
          <w:rFonts w:hint="default" w:ascii="Calibri" w:hAnsi="Calibri" w:eastAsia="Calibri"/>
          <w:color w:val="000000"/>
          <w:sz w:val="24"/>
          <w:szCs w:val="24"/>
          <w:lang w:val="en-US"/>
        </w:rPr>
      </w:pPr>
      <w:r>
        <w:rPr>
          <w:rFonts w:hint="default" w:ascii="Arial Black" w:hAnsi="Arial Black" w:cs="Arial Black"/>
          <w:sz w:val="28"/>
          <w:szCs w:val="28"/>
          <w:lang w:val="en-US"/>
        </w:rPr>
        <w:t>FRAMEWORKS</w:t>
      </w:r>
    </w:p>
    <w:p w14:paraId="2FEDA1C0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WordPress </w:t>
      </w:r>
    </w:p>
    <w:p w14:paraId="03E43E13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  <w:lang w:val="en-US"/>
        </w:rPr>
        <w:t>Woocommerce</w:t>
      </w:r>
    </w:p>
    <w:p w14:paraId="3ABF5E01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Shopify </w:t>
      </w:r>
    </w:p>
    <w:p w14:paraId="62B07C74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Stripe </w:t>
      </w:r>
    </w:p>
    <w:p w14:paraId="5CFB69B0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 w:ascii="Calibri" w:hAnsi="Calibri" w:eastAsia="Calibri"/>
          <w:b/>
          <w:bCs/>
          <w:color w:val="000000"/>
          <w:sz w:val="24"/>
          <w:szCs w:val="24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PayPal </w:t>
      </w:r>
    </w:p>
    <w:p w14:paraId="5FC1093B">
      <w:pPr>
        <w:numPr>
          <w:ilvl w:val="0"/>
          <w:numId w:val="7"/>
        </w:numPr>
        <w:spacing w:after="180" w:afterAutospacing="0"/>
        <w:ind w:left="420" w:leftChars="0" w:hanging="420" w:firstLineChars="0"/>
        <w:rPr>
          <w:rFonts w:hint="default"/>
          <w:b/>
          <w:bCs/>
          <w:sz w:val="24"/>
          <w:szCs w:val="24"/>
          <w:lang w:val="en-US"/>
        </w:rPr>
      </w:pPr>
      <w:r>
        <w:rPr>
          <w:rFonts w:hint="default" w:ascii="Calibri" w:hAnsi="Calibri" w:eastAsia="Calibri"/>
          <w:b/>
          <w:bCs/>
          <w:color w:val="000000"/>
          <w:sz w:val="24"/>
          <w:szCs w:val="24"/>
        </w:rPr>
        <w:t xml:space="preserve">Github </w:t>
      </w:r>
      <w:bookmarkStart w:id="0" w:name="_GoBack"/>
      <w:bookmarkEnd w:id="0"/>
    </w:p>
    <w:p w14:paraId="30D4896F"/>
    <w:p w14:paraId="7CBCB8EB">
      <w:pPr>
        <w:rPr>
          <w:rFonts w:hint="default" w:ascii="Arial Black" w:hAnsi="Arial Black" w:cs="Arial Black"/>
          <w:sz w:val="28"/>
          <w:szCs w:val="28"/>
        </w:rPr>
      </w:pPr>
      <w:r>
        <w:rPr>
          <w:rFonts w:hint="default" w:ascii="Arial Black" w:hAnsi="Arial Black" w:cs="Arial Black"/>
          <w:sz w:val="28"/>
          <w:szCs w:val="28"/>
        </w:rPr>
        <w:t>CERTIFICATIONS</w:t>
      </w:r>
    </w:p>
    <w:p w14:paraId="6A11B464"/>
    <w:p w14:paraId="2427E58F">
      <w:pPr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t xml:space="preserve"> </w:t>
      </w:r>
      <w:r>
        <w:rPr>
          <w:b/>
          <w:bCs/>
        </w:rPr>
        <w:t>Certified Frontend Developer - FreeCodeCamp (2022)</w:t>
      </w:r>
    </w:p>
    <w:p w14:paraId="23BE1863">
      <w:pPr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 xml:space="preserve"> Certified Frontend Developer - W3Schools (2023)</w:t>
      </w:r>
    </w:p>
    <w:p w14:paraId="3E360452">
      <w:pPr>
        <w:numPr>
          <w:ilvl w:val="0"/>
          <w:numId w:val="7"/>
        </w:numPr>
        <w:ind w:left="420" w:leftChars="0" w:hanging="420" w:firstLineChars="0"/>
        <w:rPr>
          <w:b/>
          <w:bCs/>
        </w:rPr>
      </w:pPr>
      <w:r>
        <w:rPr>
          <w:b/>
          <w:bCs/>
        </w:rPr>
        <w:t xml:space="preserve">UI Designs - Scrimba (2024) </w:t>
      </w:r>
    </w:p>
    <w:p w14:paraId="6098BB54">
      <w:pPr>
        <w:numPr>
          <w:numId w:val="0"/>
        </w:numPr>
        <w:ind w:leftChars="0"/>
        <w:rPr>
          <w:b/>
          <w:bCs/>
        </w:rPr>
      </w:pPr>
    </w:p>
    <w:p w14:paraId="70B5BB42">
      <w:pPr>
        <w:spacing w:beforeLines="0" w:afterLines="0"/>
        <w:jc w:val="left"/>
        <w:rPr>
          <w:rFonts w:hint="eastAsia" w:ascii="SimSun" w:hAnsi="SimSun"/>
          <w:color w:val="000000"/>
          <w:sz w:val="24"/>
          <w:szCs w:val="24"/>
        </w:rPr>
      </w:pPr>
      <w:r>
        <w:rPr>
          <w:rFonts w:hint="default"/>
          <w:b/>
          <w:bCs/>
          <w:lang w:val="en-US"/>
        </w:rPr>
        <w:t>MANAGEMENT :</w:t>
      </w:r>
      <w:r>
        <w:rPr>
          <w:rFonts w:hint="default"/>
          <w:lang w:val="en-US"/>
        </w:rPr>
        <w:t xml:space="preserve"> </w:t>
      </w:r>
    </w:p>
    <w:p w14:paraId="509D49CB">
      <w:pPr>
        <w:rPr>
          <w:rFonts w:hint="default" w:ascii="Rockwell" w:hAnsi="Rockwell" w:cs="Rockwell"/>
          <w:color w:val="000000"/>
          <w:sz w:val="24"/>
          <w:szCs w:val="24"/>
        </w:rPr>
      </w:pPr>
      <w:r>
        <w:rPr>
          <w:rFonts w:hint="default" w:ascii="Rockwell" w:hAnsi="Rockwell" w:cs="Rockwell"/>
          <w:color w:val="000000"/>
          <w:sz w:val="24"/>
          <w:szCs w:val="24"/>
        </w:rPr>
        <w:t xml:space="preserve">Google Analytics, Adwords, Facebook Ads, Web Masters, etc </w:t>
      </w:r>
    </w:p>
    <w:p w14:paraId="770D15CA">
      <w:pPr>
        <w:rPr>
          <w:rFonts w:hint="default" w:ascii="Rockwell" w:hAnsi="Rockwell" w:cs="Rockwell"/>
          <w:color w:val="000000"/>
          <w:sz w:val="24"/>
          <w:szCs w:val="24"/>
          <w:lang w:val="en-US"/>
        </w:rPr>
      </w:pPr>
    </w:p>
    <w:p w14:paraId="5F3B1EBA">
      <w:pPr>
        <w:rPr>
          <w:rFonts w:hint="default" w:ascii="Arial Black" w:hAnsi="Arial Black" w:cs="Arial Black"/>
          <w:sz w:val="28"/>
          <w:szCs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12700</wp:posOffset>
                </wp:positionH>
                <wp:positionV relativeFrom="paragraph">
                  <wp:posOffset>222250</wp:posOffset>
                </wp:positionV>
                <wp:extent cx="1047750" cy="12700"/>
                <wp:effectExtent l="33655" t="13335" r="36195" b="7556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55700" y="6428105"/>
                          <a:ext cx="10477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pt;margin-top:17.5pt;height:1pt;width:82.5pt;z-index:251659264;mso-width-relative:page;mso-height-relative:page;" filled="f" stroked="t" coordsize="21600,21600" o:gfxdata="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CWXyRJ1gAAAAcBAAAPAAAAAAAAAAEAIAAAACIAAABkcnMvZG93bnJldi54bWxQSwECFAAUAAAA&#10;CACHTuJAPjQNnikCAABkBAAADgAAAAAAAAABACAAAAAlAQAAZHJzL2Uyb0RvYy54bWxQSwUGAAAA&#10;AAYABgBZAQAAwAUAAAAA&#10;">
                <v:fill on="f" focussize="0,0"/>
                <v:stroke weight="2pt" color="#4F81BD [3204]" joinstyle="round"/>
                <v:imagedata o:title=""/>
                <o:lock v:ext="edit" aspectratio="f"/>
                <v:shadow on="t" color="#000000" opacity="24903f" offset="0pt,1.5748031496063pt" origin="0f,32768f" matrix="65536f,0f,0f,65536f"/>
              </v:line>
            </w:pict>
          </mc:Fallback>
        </mc:AlternateContent>
      </w:r>
      <w:r>
        <w:rPr>
          <w:rFonts w:hint="default" w:ascii="Arial Black" w:hAnsi="Arial Black" w:cs="Arial Black"/>
          <w:sz w:val="28"/>
          <w:szCs w:val="28"/>
        </w:rPr>
        <w:t>PROJECTS</w:t>
      </w:r>
    </w:p>
    <w:p w14:paraId="362127FF"/>
    <w:p w14:paraId="588FD325">
      <w:pPr>
        <w:numPr>
          <w:ilvl w:val="0"/>
          <w:numId w:val="7"/>
        </w:numPr>
        <w:ind w:left="420" w:leftChars="0" w:hanging="420" w:firstLineChars="0"/>
      </w:pPr>
      <w:r>
        <w:t>Responsive Blog</w:t>
      </w:r>
    </w:p>
    <w:p w14:paraId="3D7CBE59">
      <w:pPr>
        <w:numPr>
          <w:ilvl w:val="0"/>
          <w:numId w:val="7"/>
        </w:numPr>
        <w:ind w:left="420" w:leftChars="0" w:hanging="420" w:firstLineChars="0"/>
      </w:pPr>
      <w:r>
        <w:t>Web3 Website</w:t>
      </w:r>
    </w:p>
    <w:p w14:paraId="21E7FAD4">
      <w:pPr>
        <w:numPr>
          <w:ilvl w:val="0"/>
          <w:numId w:val="7"/>
        </w:numPr>
        <w:ind w:left="420" w:leftChars="0" w:hanging="420" w:firstLineChars="0"/>
      </w:pPr>
      <w:r>
        <w:t xml:space="preserve"> E-commerce </w:t>
      </w:r>
      <w:r>
        <w:rPr>
          <w:rFonts w:hint="default"/>
          <w:lang w:val="en-US"/>
        </w:rPr>
        <w:t>w</w:t>
      </w:r>
      <w:r>
        <w:t>ebsite</w:t>
      </w:r>
      <w:r>
        <w:rPr>
          <w:rFonts w:hint="default"/>
          <w:lang w:val="en-US"/>
        </w:rPr>
        <w:t>s</w:t>
      </w:r>
    </w:p>
    <w:p w14:paraId="561E8812">
      <w:pPr>
        <w:numPr>
          <w:ilvl w:val="0"/>
          <w:numId w:val="7"/>
        </w:numPr>
        <w:ind w:left="420" w:leftChars="0" w:hanging="420" w:firstLineChars="0"/>
      </w:pPr>
      <w:r>
        <w:t xml:space="preserve"> Investment </w:t>
      </w:r>
      <w:r>
        <w:rPr>
          <w:rFonts w:hint="default"/>
          <w:lang w:val="en-US"/>
        </w:rPr>
        <w:t>w</w:t>
      </w:r>
      <w:r>
        <w:t>ebsit</w:t>
      </w:r>
      <w:r>
        <w:rPr>
          <w:rFonts w:hint="default"/>
          <w:lang w:val="en-US"/>
        </w:rPr>
        <w:t>e</w:t>
      </w:r>
    </w:p>
    <w:p w14:paraId="48C63F78">
      <w:pPr>
        <w:numPr>
          <w:ilvl w:val="0"/>
          <w:numId w:val="7"/>
        </w:numPr>
        <w:ind w:left="420" w:leftChars="0" w:hanging="420" w:firstLineChars="0"/>
      </w:pPr>
      <w:r>
        <w:rPr>
          <w:rFonts w:hint="default"/>
          <w:lang w:val="en-US"/>
        </w:rPr>
        <w:t>Weather app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MS Mincho">
    <w:panose1 w:val="02020609040205080304"/>
    <w:charset w:val="80"/>
    <w:family w:val="auto"/>
    <w:pitch w:val="default"/>
    <w:sig w:usb0="A00002BF" w:usb1="68C7FCFB" w:usb2="00000010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Rockwell">
    <w:panose1 w:val="02060603020205020403"/>
    <w:charset w:val="00"/>
    <w:family w:val="auto"/>
    <w:pitch w:val="default"/>
    <w:sig w:usb0="00000003" w:usb1="00000000" w:usb2="00000000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B550DD1"/>
    <w:multiLevelType w:val="singleLevel"/>
    <w:tmpl w:val="EB550D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FFFFFF7E"/>
    <w:multiLevelType w:val="singleLevel"/>
    <w:tmpl w:val="FFFFFF7E"/>
    <w:lvl w:ilvl="0" w:tentative="0">
      <w:start w:val="1"/>
      <w:numFmt w:val="decimal"/>
      <w:pStyle w:val="32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2">
    <w:nsid w:val="FFFFFF7F"/>
    <w:multiLevelType w:val="singleLevel"/>
    <w:tmpl w:val="FFFFFF7F"/>
    <w:lvl w:ilvl="0" w:tentative="0">
      <w:start w:val="1"/>
      <w:numFmt w:val="decimal"/>
      <w:pStyle w:val="31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3">
    <w:nsid w:val="FFFFFF82"/>
    <w:multiLevelType w:val="singleLevel"/>
    <w:tmpl w:val="FFFFFF82"/>
    <w:lvl w:ilvl="0" w:tentative="0">
      <w:start w:val="1"/>
      <w:numFmt w:val="bullet"/>
      <w:pStyle w:val="26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4">
    <w:nsid w:val="FFFFFF83"/>
    <w:multiLevelType w:val="singleLevel"/>
    <w:tmpl w:val="FFFFFF83"/>
    <w:lvl w:ilvl="0" w:tentative="0">
      <w:start w:val="1"/>
      <w:numFmt w:val="bullet"/>
      <w:pStyle w:val="25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5">
    <w:nsid w:val="FFFFFF88"/>
    <w:multiLevelType w:val="singleLevel"/>
    <w:tmpl w:val="FFFFFF88"/>
    <w:lvl w:ilvl="0" w:tentative="0">
      <w:start w:val="1"/>
      <w:numFmt w:val="decimal"/>
      <w:pStyle w:val="30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6">
    <w:nsid w:val="FFFFFF89"/>
    <w:multiLevelType w:val="singleLevel"/>
    <w:tmpl w:val="FFFFFF89"/>
    <w:lvl w:ilvl="0" w:tentative="0">
      <w:start w:val="1"/>
      <w:numFmt w:val="bullet"/>
      <w:pStyle w:val="24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65C706F3"/>
    <w:rsid w:val="6A6E4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qFormat="1" w:uiPriority="99" w:semiHidden="0" w:name="macro"/>
    <w:lsdException w:uiPriority="99" w:name="toa heading"/>
    <w:lsdException w:qFormat="1" w:uiPriority="99" w:semiHidden="0" w:name="List"/>
    <w:lsdException w:qFormat="1" w:uiPriority="99" w:semiHidden="0" w:name="List Bullet"/>
    <w:lsdException w:qFormat="1" w:uiPriority="99" w:semiHidden="0" w:name="List Number"/>
    <w:lsdException w:qFormat="1" w:uiPriority="99" w:semiHidden="0" w:name="List 2"/>
    <w:lsdException w:qFormat="1"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qFormat="1" w:uiPriority="99" w:semiHidden="0" w:name="List Continue 2"/>
    <w:lsdException w:qFormat="1"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qFormat="1" w:unhideWhenUsed="0" w:uiPriority="64" w:semiHidden="0" w:name="Medium Shading 2"/>
    <w:lsdException w:qFormat="1"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qFormat="1" w:unhideWhenUsed="0" w:uiPriority="72" w:semiHidden="0" w:name="Colorful List"/>
    <w:lsdException w:qFormat="1"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qFormat="1" w:unhideWhenUsed="0" w:uiPriority="63" w:semiHidden="0" w:name="Medium Shading 1 Accent 1"/>
    <w:lsdException w:qFormat="1" w:unhideWhenUsed="0" w:uiPriority="64" w:semiHidden="0" w:name="Medium Shading 2 Accent 1"/>
    <w:lsdException w:qFormat="1"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qFormat="1"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qFormat="1"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qFormat="1"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qFormat="1" w:unhideWhenUsed="0" w:uiPriority="69" w:semiHidden="0" w:name="Medium Grid 3 Accent 2"/>
    <w:lsdException w:qFormat="1" w:unhideWhenUsed="0" w:uiPriority="70" w:semiHidden="0" w:name="Dark List Accent 2"/>
    <w:lsdException w:qFormat="1" w:unhideWhenUsed="0" w:uiPriority="71" w:semiHidden="0" w:name="Colorful Shading Accent 2"/>
    <w:lsdException w:qFormat="1" w:unhideWhenUsed="0" w:uiPriority="72" w:semiHidden="0" w:name="Colorful List Accent 2"/>
    <w:lsdException w:qFormat="1"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qFormat="1" w:unhideWhenUsed="0" w:uiPriority="69" w:semiHidden="0" w:name="Medium Grid 3 Accent 3"/>
    <w:lsdException w:qFormat="1" w:unhideWhenUsed="0" w:uiPriority="70" w:semiHidden="0" w:name="Dark List Accent 3"/>
    <w:lsdException w:qFormat="1"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qFormat="1" w:unhideWhenUsed="0" w:uiPriority="65" w:semiHidden="0" w:name="Medium List 1 Accent 4"/>
    <w:lsdException w:qFormat="1" w:unhideWhenUsed="0" w:uiPriority="66" w:semiHidden="0" w:name="Medium List 2 Accent 4"/>
    <w:lsdException w:qFormat="1"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qFormat="1" w:unhideWhenUsed="0" w:uiPriority="71" w:semiHidden="0" w:name="Colorful Shading Accent 4"/>
    <w:lsdException w:qFormat="1"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qFormat="1" w:unhideWhenUsed="0" w:uiPriority="65" w:semiHidden="0" w:name="Medium List 1 Accent 5"/>
    <w:lsdException w:qFormat="1"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qFormat="1" w:unhideWhenUsed="0" w:uiPriority="69" w:semiHidden="0" w:name="Medium Grid 3 Accent 5"/>
    <w:lsdException w:qFormat="1" w:unhideWhenUsed="0" w:uiPriority="70" w:semiHidden="0" w:name="Dark List Accent 5"/>
    <w:lsdException w:qFormat="1" w:unhideWhenUsed="0" w:uiPriority="71" w:semiHidden="0" w:name="Colorful Shading Accent 5"/>
    <w:lsdException w:qFormat="1"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qFormat="1" w:unhideWhenUsed="0" w:uiPriority="62" w:semiHidden="0" w:name="Light Grid Accent 6"/>
    <w:lsdException w:qFormat="1" w:unhideWhenUsed="0" w:uiPriority="63" w:semiHidden="0" w:name="Medium Shading 1 Accent 6"/>
    <w:lsdException w:qFormat="1" w:unhideWhenUsed="0" w:uiPriority="64" w:semiHidden="0" w:name="Medium Shading 2 Accent 6"/>
    <w:lsdException w:qFormat="1"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qFormat="1"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qFormat="1" w:unhideWhenUsed="0" w:uiPriority="71" w:semiHidden="0" w:name="Colorful Shading Accent 6"/>
    <w:lsdException w:qFormat="1" w:unhideWhenUsed="0" w:uiPriority="72" w:semiHidden="0" w:name="Colorful List Accent 6"/>
    <w:lsdException w:qFormat="1"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9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40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6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5"/>
    <w:unhideWhenUsed/>
    <w:qFormat/>
    <w:uiPriority w:val="99"/>
    <w:pPr>
      <w:spacing w:after="120"/>
    </w:pPr>
  </w:style>
  <w:style w:type="paragraph" w:styleId="14">
    <w:name w:val="Body Text 2"/>
    <w:basedOn w:val="1"/>
    <w:link w:val="146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7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7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20">
    <w:name w:val="Hyperlink"/>
    <w:basedOn w:val="11"/>
    <w:semiHidden/>
    <w:unhideWhenUsed/>
    <w:uiPriority w:val="99"/>
    <w:rPr>
      <w:color w:val="0000FF"/>
      <w:u w:val="single"/>
    </w:rPr>
  </w:style>
  <w:style w:type="paragraph" w:styleId="21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2">
    <w:name w:val="List 2"/>
    <w:basedOn w:val="1"/>
    <w:unhideWhenUsed/>
    <w:qFormat/>
    <w:uiPriority w:val="99"/>
    <w:pPr>
      <w:ind w:left="720" w:hanging="360"/>
      <w:contextualSpacing/>
    </w:pPr>
  </w:style>
  <w:style w:type="paragraph" w:styleId="23">
    <w:name w:val="List 3"/>
    <w:basedOn w:val="1"/>
    <w:unhideWhenUsed/>
    <w:qFormat/>
    <w:uiPriority w:val="99"/>
    <w:pPr>
      <w:ind w:left="1080" w:hanging="360"/>
      <w:contextualSpacing/>
    </w:pPr>
  </w:style>
  <w:style w:type="paragraph" w:styleId="24">
    <w:name w:val="List Bullet"/>
    <w:basedOn w:val="1"/>
    <w:unhideWhenUsed/>
    <w:qFormat/>
    <w:uiPriority w:val="99"/>
    <w:pPr>
      <w:numPr>
        <w:ilvl w:val="0"/>
        <w:numId w:val="1"/>
      </w:numPr>
      <w:contextualSpacing/>
    </w:pPr>
  </w:style>
  <w:style w:type="paragraph" w:styleId="25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6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7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8">
    <w:name w:val="List Continue 2"/>
    <w:basedOn w:val="1"/>
    <w:unhideWhenUsed/>
    <w:qFormat/>
    <w:uiPriority w:val="99"/>
    <w:pPr>
      <w:spacing w:after="120"/>
      <w:ind w:left="720"/>
      <w:contextualSpacing/>
    </w:pPr>
  </w:style>
  <w:style w:type="paragraph" w:styleId="29">
    <w:name w:val="List Continue 3"/>
    <w:basedOn w:val="1"/>
    <w:unhideWhenUsed/>
    <w:qFormat/>
    <w:uiPriority w:val="99"/>
    <w:pPr>
      <w:spacing w:after="120"/>
      <w:ind w:left="1080"/>
      <w:contextualSpacing/>
    </w:pPr>
  </w:style>
  <w:style w:type="paragraph" w:styleId="30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1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2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3">
    <w:name w:val="macro"/>
    <w:link w:val="148"/>
    <w:unhideWhenUsed/>
    <w:qFormat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4">
    <w:name w:val="Strong"/>
    <w:basedOn w:val="11"/>
    <w:qFormat/>
    <w:uiPriority w:val="22"/>
    <w:rPr>
      <w:b/>
      <w:bCs/>
    </w:rPr>
  </w:style>
  <w:style w:type="paragraph" w:styleId="35">
    <w:name w:val="Subtitle"/>
    <w:basedOn w:val="1"/>
    <w:next w:val="1"/>
    <w:link w:val="143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6">
    <w:name w:val="Table Grid"/>
    <w:basedOn w:val="12"/>
    <w:qFormat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7">
    <w:name w:val="Title"/>
    <w:basedOn w:val="1"/>
    <w:next w:val="1"/>
    <w:link w:val="142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8">
    <w:name w:val="Light Shading"/>
    <w:basedOn w:val="12"/>
    <w:qFormat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9">
    <w:name w:val="Light Shading Accent 1"/>
    <w:basedOn w:val="12"/>
    <w:qFormat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40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1">
    <w:name w:val="Light Shading Accent 3"/>
    <w:basedOn w:val="12"/>
    <w:qFormat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2">
    <w:name w:val="Light Shading Accent 4"/>
    <w:basedOn w:val="12"/>
    <w:qFormat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3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4">
    <w:name w:val="Light Shading Accent 6"/>
    <w:basedOn w:val="12"/>
    <w:qFormat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5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6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7">
    <w:name w:val="Light List Accent 2"/>
    <w:basedOn w:val="12"/>
    <w:qFormat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8">
    <w:name w:val="Light List Accent 3"/>
    <w:basedOn w:val="12"/>
    <w:qFormat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9">
    <w:name w:val="Light List Accent 4"/>
    <w:basedOn w:val="12"/>
    <w:qFormat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50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1">
    <w:name w:val="Light List Accent 6"/>
    <w:basedOn w:val="12"/>
    <w:qFormat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2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3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4">
    <w:name w:val="Light Grid Accent 2"/>
    <w:basedOn w:val="12"/>
    <w:qFormat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5">
    <w:name w:val="Light Grid Accent 3"/>
    <w:basedOn w:val="12"/>
    <w:qFormat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6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7">
    <w:name w:val="Light Grid Accent 5"/>
    <w:basedOn w:val="12"/>
    <w:qFormat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8">
    <w:name w:val="Light Grid Accent 6"/>
    <w:basedOn w:val="12"/>
    <w:qFormat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9">
    <w:name w:val="Medium Shading 1"/>
    <w:basedOn w:val="12"/>
    <w:qFormat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1"/>
    <w:basedOn w:val="12"/>
    <w:qFormat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2"/>
    <w:basedOn w:val="12"/>
    <w:qFormat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4"/>
    <w:basedOn w:val="12"/>
    <w:qFormat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5"/>
    <w:basedOn w:val="12"/>
    <w:qFormat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1 Accent 6"/>
    <w:basedOn w:val="12"/>
    <w:qFormat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6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5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3">
    <w:name w:val="Medium Lis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4">
    <w:name w:val="Medium List 1 Accent 1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5">
    <w:name w:val="Medium List 1 Accent 2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6">
    <w:name w:val="Medium List 1 Accent 3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7">
    <w:name w:val="Medium List 1 Accent 4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8">
    <w:name w:val="Medium List 1 Accent 5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9">
    <w:name w:val="Medium List 1 Accent 6"/>
    <w:basedOn w:val="12"/>
    <w:qFormat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80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1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3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5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List 2 Accent 6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7">
    <w:name w:val="Medium Grid 1"/>
    <w:basedOn w:val="12"/>
    <w:qFormat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8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9">
    <w:name w:val="Medium Grid 1 Accent 2"/>
    <w:basedOn w:val="12"/>
    <w:qFormat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90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1">
    <w:name w:val="Medium Grid 1 Accent 4"/>
    <w:basedOn w:val="12"/>
    <w:qFormat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2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3">
    <w:name w:val="Medium Grid 1 Accent 6"/>
    <w:basedOn w:val="12"/>
    <w:qFormat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4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1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2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3">
    <w:name w:val="Medium Grid 3 Accent 2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4">
    <w:name w:val="Medium Grid 3 Accent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5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6">
    <w:name w:val="Medium Grid 3 Accent 5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7">
    <w:name w:val="Medium Grid 3 Accent 6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8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9">
    <w:name w:val="Dark List Accent 1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10">
    <w:name w:val="Dark List Accent 2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1">
    <w:name w:val="Dark List Accent 3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2">
    <w:name w:val="Dark List Accent 4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3">
    <w:name w:val="Dark List Accent 5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4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5">
    <w:name w:val="Colorful Shading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8">
    <w:name w:val="Colorful Shading Accent 3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9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5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Shading Accent 6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2">
    <w:name w:val="Colorful List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3">
    <w:name w:val="Colorful List Accent 1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4">
    <w:name w:val="Colorful List Accent 2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5">
    <w:name w:val="Colorful List Accent 3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6">
    <w:name w:val="Colorful List Accent 4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7">
    <w:name w:val="Colorful List Accent 5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8">
    <w:name w:val="Colorful List Accent 6"/>
    <w:basedOn w:val="12"/>
    <w:qFormat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9">
    <w:name w:val="Colorful Grid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30">
    <w:name w:val="Colorful Grid Accent 1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1">
    <w:name w:val="Colorful Grid Accent 2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2">
    <w:name w:val="Colorful Grid Accent 3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3">
    <w:name w:val="Colorful Grid Accent 4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4">
    <w:name w:val="Colorful Grid Accent 5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5">
    <w:name w:val="Colorful Grid Accent 6"/>
    <w:basedOn w:val="12"/>
    <w:qFormat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6">
    <w:name w:val="Header Char"/>
    <w:basedOn w:val="11"/>
    <w:link w:val="19"/>
    <w:qFormat/>
    <w:uiPriority w:val="99"/>
  </w:style>
  <w:style w:type="character" w:customStyle="1" w:styleId="137">
    <w:name w:val="Footer Char"/>
    <w:basedOn w:val="11"/>
    <w:link w:val="18"/>
    <w:qFormat/>
    <w:uiPriority w:val="99"/>
  </w:style>
  <w:style w:type="paragraph" w:styleId="138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9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40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1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2">
    <w:name w:val="Title Char"/>
    <w:basedOn w:val="11"/>
    <w:link w:val="37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3">
    <w:name w:val="Subtitle Char"/>
    <w:basedOn w:val="11"/>
    <w:link w:val="35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4">
    <w:name w:val="List Paragraph"/>
    <w:basedOn w:val="1"/>
    <w:qFormat/>
    <w:uiPriority w:val="34"/>
    <w:pPr>
      <w:ind w:left="720"/>
      <w:contextualSpacing/>
    </w:pPr>
  </w:style>
  <w:style w:type="character" w:customStyle="1" w:styleId="145">
    <w:name w:val="Body Text Char"/>
    <w:basedOn w:val="11"/>
    <w:link w:val="13"/>
    <w:qFormat/>
    <w:uiPriority w:val="99"/>
  </w:style>
  <w:style w:type="character" w:customStyle="1" w:styleId="146">
    <w:name w:val="Body Text 2 Char"/>
    <w:basedOn w:val="11"/>
    <w:link w:val="14"/>
    <w:qFormat/>
    <w:uiPriority w:val="99"/>
  </w:style>
  <w:style w:type="character" w:customStyle="1" w:styleId="147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8">
    <w:name w:val="Macro Text Char"/>
    <w:basedOn w:val="11"/>
    <w:link w:val="33"/>
    <w:qFormat/>
    <w:uiPriority w:val="99"/>
    <w:rPr>
      <w:rFonts w:ascii="Courier" w:hAnsi="Courier"/>
      <w:sz w:val="20"/>
      <w:szCs w:val="20"/>
    </w:rPr>
  </w:style>
  <w:style w:type="paragraph" w:styleId="149">
    <w:name w:val="Quote"/>
    <w:basedOn w:val="1"/>
    <w:next w:val="1"/>
    <w:link w:val="150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Quote Char"/>
    <w:basedOn w:val="1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1">
    <w:name w:val="Heading 4 Char"/>
    <w:basedOn w:val="11"/>
    <w:link w:val="5"/>
    <w:semiHidden/>
    <w:qFormat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2">
    <w:name w:val="Heading 5 Char"/>
    <w:basedOn w:val="11"/>
    <w:link w:val="6"/>
    <w:semiHidden/>
    <w:qFormat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3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4">
    <w:name w:val="Heading 7 Char"/>
    <w:basedOn w:val="11"/>
    <w:link w:val="8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5">
    <w:name w:val="Heading 8 Char"/>
    <w:basedOn w:val="11"/>
    <w:link w:val="9"/>
    <w:semiHidden/>
    <w:qFormat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6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7">
    <w:name w:val="Intense Quote"/>
    <w:basedOn w:val="1"/>
    <w:next w:val="1"/>
    <w:link w:val="158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Intense Quote Char"/>
    <w:basedOn w:val="11"/>
    <w:link w:val="157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9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60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1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2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3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4">
    <w:name w:val="TOC Heading"/>
    <w:basedOn w:val="2"/>
    <w:next w:val="1"/>
    <w:semiHidden/>
    <w:unhideWhenUsed/>
    <w:qFormat/>
    <w:uiPriority w:val="39"/>
    <w:pPr>
      <w:outlineLvl w:val="9"/>
    </w:pPr>
  </w:style>
  <w:style w:type="paragraph" w:customStyle="1" w:styleId="165">
    <w:name w:val="Default"/>
    <w:unhideWhenUsed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Calibri" w:hAnsi="Calibri" w:eastAsia="Calibri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Adeniyi Adeniran</cp:lastModifiedBy>
  <dcterms:modified xsi:type="dcterms:W3CDTF">2025-01-04T14:09:01Z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58C2BDD3192E4B3A80730F438F651014_12</vt:lpwstr>
  </property>
</Properties>
</file>